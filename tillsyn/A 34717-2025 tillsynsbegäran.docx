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34717-2025 i Österåkers kommun</w:t>
      </w:r>
    </w:p>
    <w:p>
      <w:r>
        <w:t>Detta dokument behandlar höga naturvärden i avverkningsanmälan A 34717-2025 i Österåkers kommun. Denna avverkningsanmälan inkom 2025-07-10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34717-2025 karta.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6602635, E 691635 i SWEREF 99 TM.</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