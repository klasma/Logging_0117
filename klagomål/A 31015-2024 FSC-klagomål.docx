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31015-2024 i Österåkers kommun</w:t>
      </w:r>
    </w:p>
    <w:p>
      <w:r>
        <w:t>Detta dokument behandlar höga naturvärden i avverkningsanmälan A 31015-2024 i Österåkers kommun. Denna avverkningsanmälan inkom 2024-07-26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tallticka (NT), ullticka (NT), blodticka (S), bronshjon (S), jättesvampmal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1015-2024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6603797, E 701995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