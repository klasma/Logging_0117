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38968-2025 i Österåkers kommun</w:t>
      </w:r>
    </w:p>
    <w:p>
      <w:r>
        <w:t>Detta dokument behandlar höga naturvärden i avverkningsanmälan A 38968-2025 i Österåkers kommun. Denna avverkningsanmälan inkom 2025-08-18 17:00:26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38968-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6606929, E 696867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