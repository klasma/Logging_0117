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31459-2025 i Österåkers kommun</w:t>
      </w:r>
    </w:p>
    <w:p>
      <w:r>
        <w:t>Detta dokument behandlar höga naturvärden i avverkningsanmälan A 31459-2025 i Österåkers kommun. Denna avverkningsanmälan inkom 2025-06-25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ullticka (NT), mörk husmossa (S), sårläka (S), thomsons trägnagare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31459-2025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6607543, E 696974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